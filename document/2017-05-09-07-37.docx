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Painter teaches beauty of calligraphy</w:t>
      </w:r>
    </w:p>
    <w:p>
      <w:r>
        <w:t>2017-05-09</w:t>
      </w:r>
    </w:p>
    <w:p>
      <w:r>
        <w:br/>
        <w:t xml:space="preserve">            By Zhao Huanxin in Bowling Green, Kentucky | </w:t>
        <w:br/>
        <w:t xml:space="preserve">             China Daily |</w:t>
        <w:br/>
        <w:t xml:space="preserve">            Updated: 2017-05-09 07:37</w:t>
        <w:br/>
        <w:t xml:space="preserve">          </w:t>
      </w:r>
    </w:p>
    <w:p>
      <w:r>
        <w:br/>
        <w:t xml:space="preserve"> </w:t>
        <w:br/>
        <w:t>Having a painter as the instructor is a good way to teach Chinese calligraphy to beginners. At least that was the case for new students at Western Kentucky University in Bowling Green.</w:t>
        <w:br/>
        <w:t>In a classroom on the first floor of the university's library, which has housed the Confucius Institute since 2010, Liu Shuling, an artist from China, used a brush, some ink and stacks of paper to teach a small class of avid calligraphy learners how to write Chinese characters on Wednesday.</w:t>
        <w:br/>
        <w:t>A video of Liu teaching the class how to draw characters with a brush went viral on the internet. By Sunday it had generated nearly 1 million views and 13,000 likes on Miaopai, a Chinese video sharing and live streaming service.</w:t>
        <w:br/>
        <w:t>"America," the 76-year-old said, "is transliterated into two characters－mei guo, meaning 'beautiful land' in Chinese."</w:t>
        <w:br/>
        <w:t>As he wrote the first character, mei, on a whiteboard, his students watched a shape looking like a sheep with two long, sharp horns appear above a graphic representing "big".</w:t>
        <w:br/>
        <w:t>"It has long been believed in China that a big sheep is beautiful, hence the meaning of the word mei," Liu said. "But I'd rather believe it represents a man wearing sheep-horned headgear that makes him look great."</w:t>
        <w:br/>
        <w:t>He further pointed out that mei is a type of character called huiyi－characters formed by a combination of elements thought to be logically associated. As for guo, the second character in mei guo－America or the United States－Liu drew a circle representing a walled land to be defended by a dagger-axe.</w:t>
        <w:br/>
        <w:t>This character belongs to the most common type of Chinese character, called xingsheng, created by combining a semantic with a phonetic element intended to remind the reader of the word's pronunciation, according to Liu.</w:t>
        <w:br/>
        <w:t>The Chinese traditionally divide the characters into six types, which also include xiangxing, characters that were originally pictographs, Liu said. He painted an animal standing on its rear feet.</w:t>
        <w:br/>
        <w:t>"It is a horse," several students yelled. "Yes, this is the Chinese character for horse," the teacher said, giving them a gleeful thumbs-up.</w:t>
        <w:br/>
        <w:t>Shaden Melky, a consultant at the university, said she had always wanted to learn Chinese calligraphy, and her first try was fascinating.</w:t>
        <w:br/>
        <w:t>"This is my first opportunity and it's wonderful," Melky said. "It is also nice to learn the history of calligraphy as well."</w:t>
        <w:br/>
        <w:t xml:space="preserve"> </w:t>
        <w:br/>
        <w:t xml:space="preserve"> </w:t>
      </w:r>
    </w:p>
    <w:p>
      <w:r>
        <w:t>http://www.chinadaily.com.cn/a/201705/09/WS59bb94e9a310d4d9ab7ead81.html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