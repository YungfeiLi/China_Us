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Trump names John Bolton national security adviser</w:t>
        <w:br/>
        <w:t xml:space="preserve">        </w:t>
      </w:r>
    </w:p>
    <w:p>
      <w:r>
        <w:t>2018-03-23</w:t>
      </w:r>
    </w:p>
    <w:p>
      <w:r>
        <w:br/>
        <w:t xml:space="preserve">            By Zhao Huanxin in Washington | </w:t>
        <w:br/>
        <w:t xml:space="preserve">            China Daily USA |</w:t>
        <w:br/>
        <w:t xml:space="preserve">            Updated: 2018-03-23 14:53</w:t>
        <w:br/>
        <w:t xml:space="preserve">          </w:t>
      </w:r>
    </w:p>
    <w:p>
      <w:r>
        <w:br/>
        <w:t xml:space="preserve"> </w:t>
        <w:br/>
        <w:t>US President Donald Trump is replacing his national security adviser H.R. McMaster with former UN ambassador John Bolton, continuing a personnel shake-up in the White House that some perceive is taking his foreign policy in a more hawkish direction.</w:t>
        <w:br/>
        <w:t>"I am pleased to announce that, effective 4/9/18, @AmbJohnBolton will be my new National Security Advisor," Trump tweeted on Thursday afternoon.</w:t>
        <w:br/>
        <w:t>"I am very thankful for the service of General H.R. McMaster who has done an outstanding job &amp; will always remain my friend. There will be an official contact handover on 4/9."</w:t>
        <w:br/>
        <w:t>The announcement followed his firing of Secretary of State Rex Tillerson through Twitter a little more than a week ago, replacing him with Mike Pompeo, the current chief of the Central Intelligence Agency.</w:t>
        <w:br/>
        <w:t>Bolton will be Trump's third national security adviser since the president took office 14 months ago. Trump's first national security adviser, Michael Flynn, was dismissed after less than a month.</w:t>
        <w:br/>
        <w:t>The moves show Trump is surrounding himself with advisers more likely to agree with his views and taking his foreign policy in a more hawkish direction, Reuters reported.</w:t>
        <w:br/>
        <w:t>Bolton has been widely considered a hawk who has advocated using military force against North Korea and Iran. Trump's new pick is "injecting a hawkish foreign policy voice into his administration ahead of key decisions on Iran and North Korea", The Associated Press reported on Thursday.</w:t>
        <w:br/>
        <w:t>Bolton's appointment has drawn concerns from some on the Capitol Hill and beyond.</w:t>
        <w:br/>
        <w:t>"With the appointments of Mike Pompeo and John Bolton, @realDonaldTrump is successfully lining up his war cabinet," Democratic Senator Edward Markey tweeted on Thursday.</w:t>
        <w:br/>
        <w:t>"Bolton played a key role in politicizing the intel that misled us into the Iraq War. We cannot let this extreme war hawk blunder us into another terrible conflict," he said.</w:t>
      </w:r>
    </w:p>
    <w:p>
      <w:r>
        <w:t>http://www.chinadaily.com.cn/a/201803/23/WS5ab4a482a3105cdcf6513e10.html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