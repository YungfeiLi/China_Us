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2018-05-14</w:t>
      </w:r>
    </w:p>
    <w:p/>
    <w:p>
      <w:r>
        <w:br/>
        <w:t>BEIJING - Chinese President Xi Jinping's special envoy and Vice Premier Liu He will visit the United States from May 15 to 19 for economic and trade consultations, a foreign ministry spokesperson said here Monday.</w:t>
        <w:br/>
        <w:t>Liu, also a member of the Political Bureau of the Communist Party of China Central Committee and chief of the Chinese side of the China-US comprehensive economic dialogue, will pay the visit at the invitation of the US administration, spokesperson Lu Kang said.</w:t>
        <w:br/>
        <w:t>Liu will continue to hold consultations with the US economic team headed by the US Treasury Secretary Steven Mnuchi.</w:t>
      </w:r>
    </w:p>
    <w:p>
      <w:r>
        <w:t>http://www.chinadaily.com.cn/a/201805/14/WS5af9380ca3103f6866ee83b8.html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