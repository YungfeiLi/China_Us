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Chinese, US militaries hold joint drills on humanitarian relief, disaster rescue</w:t>
        <w:br/>
        <w:t xml:space="preserve">        </w:t>
      </w:r>
    </w:p>
    <w:p>
      <w:r>
        <w:t>2017-11-20</w:t>
      </w:r>
    </w:p>
    <w:p>
      <w:r>
        <w:br/>
        <w:t xml:space="preserve">            </w:t>
        <w:br/>
        <w:t xml:space="preserve">            Xinhua |</w:t>
        <w:br/>
        <w:t xml:space="preserve">            Updated: 2017-11-20 09:36</w:t>
        <w:br/>
        <w:t xml:space="preserve">          </w:t>
      </w:r>
    </w:p>
    <w:p>
      <w:r>
        <w:br/>
        <w:t xml:space="preserve"> </w:t>
      </w:r>
    </w:p>
    <w:p>
      <w:r>
        <w:t>http://www.chinadaily.com.cn/a/201711/20/WS5a12318ba310f9b1cd6198ae.html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