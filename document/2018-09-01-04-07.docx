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America_(Aug 31)</w:t>
      </w:r>
    </w:p>
    <w:p>
      <w:r>
        <w:t>2018-09-01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2018-09-01 04:07</w:t>
        <w:br/>
        <w:t xml:space="preserve">          </w:t>
      </w:r>
    </w:p>
    <w:p>
      <w:r>
        <w:br/>
        <w:t>UN selfie - New York</w:t>
      </w:r>
    </w:p>
    <w:p>
      <w:r>
        <w:t>http://www.chinadaily.com.cn/a/201809/01/WS5b899fe7a310add14f388f69.html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