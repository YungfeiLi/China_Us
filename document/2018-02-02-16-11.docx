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Celebrating the dog</w:t>
        <w:br/>
        <w:t xml:space="preserve">        </w:t>
      </w:r>
    </w:p>
    <w:p>
      <w:r>
        <w:t>2018-02-02</w:t>
      </w:r>
    </w:p>
    <w:p>
      <w:r>
        <w:br/>
        <w:t xml:space="preserve">            </w:t>
        <w:br/>
        <w:t xml:space="preserve">            China Daily USA |</w:t>
        <w:br/>
        <w:t xml:space="preserve">            Updated: 2018-02-02 16:11</w:t>
        <w:br/>
        <w:t xml:space="preserve">          </w:t>
      </w:r>
    </w:p>
    <w:p>
      <w:r>
        <w:br/>
        <w:t xml:space="preserve"> </w:t>
        <w:br/>
        <w:t xml:space="preserve"> </w:t>
        <w:br/>
        <w:t xml:space="preserve"> </w:t>
      </w:r>
    </w:p>
    <w:p>
      <w:r>
        <w:t>http://www.chinadaily.com.cn/a/201802/02/WS5a741d26a3106e7dcc13a712.html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