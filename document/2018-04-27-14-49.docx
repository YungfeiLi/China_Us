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Scientist called a 'hero'</w:t>
        <w:br/>
        <w:t xml:space="preserve">        </w:t>
      </w:r>
    </w:p>
    <w:p>
      <w:r>
        <w:t>2018-04-27</w:t>
      </w:r>
    </w:p>
    <w:p>
      <w:r>
        <w:br/>
        <w:t xml:space="preserve">            By Ai Heping in New York | </w:t>
        <w:br/>
        <w:t xml:space="preserve">            China Daily USA |</w:t>
        <w:br/>
        <w:t xml:space="preserve">            Updated: 2018-04-27 14:49</w:t>
        <w:br/>
        <w:t xml:space="preserve">          </w:t>
      </w:r>
    </w:p>
    <w:p>
      <w:r>
        <w:br/>
        <w:t>The chairman of the Committee of 100, Frank Wu, said on Thursday that Chinese-American scientist Sherry Chen is a "hero", after a US judge ruled that she was wrongfully arrested and fired due to baseless spying claims several years ago.</w:t>
        <w:br/>
        <w:t>Chief Administrative Judge Michele Schroeder of the Merit Systems Protection Board said on Tuesday that Chen was the "victim of a gross injustice" and the US Commerce Department had no cause to fire her.</w:t>
        <w:br/>
        <w:t>Schroeder ordered the department to reinstate her employment at the department's National Weather Service (NWS) and pay her back pay plus benefits.</w:t>
        <w:br/>
        <w:t>Wu, a professor at the University of California's Hastings College of Law, said the Committee of 100 - a non-profit organization of prominent Chinese Americans in business, government, academia, and the arts - supported Chen "because her case is so important. The whole community rallied. That deserves to be noticed. Chinese in America are stereotyped as passive and quiet - no more!"</w:t>
        <w:br/>
        <w:t>He said that Chen has shown that Chinese Americans, including immigrants, can win by standing up and speaking out for their rights.</w:t>
        <w:br/>
        <w:t>"This case will be a landmark - it sets a precedent. Her case is one of many. There are others who are innocent but who also have been wrongly accused. They can have hope now," Wu said.</w:t>
        <w:br/>
        <w:t>He said that Chen will continue to need help because the government might appeal the judge's decision. "That means Sherry has won this battle, a major battle, but she has not yet won the war," he added.</w:t>
        <w:br/>
        <w:t>In a more than 130-page detailed decision, the judge completely rejected the Commerce Department's allegations that Chen attempted to obtain secret information from a restricted government database, according to the Sherry Chen Legal Defense Fund.</w:t>
        <w:br/>
        <w:t>"We hope this decision sends a strong message to the federal government: stop targeting innocent Chinese Americans," the fund said in a statement after the judge's decision.</w:t>
        <w:br/>
        <w:t>"Three and a half years after her wrongful arrest in October 2014 and two years after her termination in March 2016, Sherry Chen finally has received justice," the statement read.</w:t>
        <w:br/>
        <w:t>Chen, an employee of the National Oceanic and Atmospheric Administration under the NWS, was accused in 2014 of stealing sensitive information from a database for the nation's dams and lying about the breach. In March 2015, US federal prosecutors dropped the charges against Chen.</w:t>
      </w:r>
    </w:p>
    <w:p>
      <w:r>
        <w:t>http://www.chinadaily.com.cn/a/201804/27/WS5ae2c7eda3105cdcf651af2d.html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