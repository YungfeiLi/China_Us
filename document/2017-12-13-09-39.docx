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Mayor of US city of San Francisco dies at 65</w:t>
        <w:br/>
        <w:t xml:space="preserve">        </w:t>
      </w:r>
    </w:p>
    <w:p>
      <w:r>
        <w:t>2017-12-13</w:t>
      </w:r>
    </w:p>
    <w:p>
      <w:r>
        <w:br/>
        <w:t xml:space="preserve">            </w:t>
        <w:br/>
        <w:t xml:space="preserve">            Xinhua |</w:t>
        <w:br/>
        <w:t xml:space="preserve">            Updated: 2017-12-13 09:39</w:t>
        <w:br/>
        <w:t xml:space="preserve">          </w:t>
      </w:r>
    </w:p>
    <w:p>
      <w:r>
        <w:br/>
        <w:t>SAN FRANCISCO - Ed Lee, the first Asian-American mayor of San Francisco in the US state of California, died unexpectedly early Tuesday morning at the age of 65 after suffering a heart attack, local TV reported.</w:t>
        <w:br/>
        <w:t>"Our thoughts and prayers are with his wife Anita, his two daughters, Brianna and Tania, and his family," a statement released by the mayor's office said.</w:t>
      </w:r>
    </w:p>
    <w:p>
      <w:r>
        <w:t>http://www.chinadaily.com.cn/a/201712/13/WS5a3084bfa3108bc8c672bb6b.html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