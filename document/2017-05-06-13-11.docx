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      Model Confucius Institute opens its doors in the US</w:t>
        <w:br/>
        <w:t xml:space="preserve">        </w:t>
      </w:r>
    </w:p>
    <w:p>
      <w:r>
        <w:t>2017-05-06</w:t>
      </w:r>
    </w:p>
    <w:p>
      <w:r>
        <w:br/>
        <w:t xml:space="preserve">            </w:t>
        <w:br/>
        <w:t xml:space="preserve">            chinadaily.com.cn |</w:t>
        <w:br/>
        <w:t xml:space="preserve">            Updated: 2017-05-06 13:11</w:t>
        <w:br/>
        <w:t xml:space="preserve">          </w:t>
      </w:r>
    </w:p>
    <w:p/>
    <w:p>
      <w:r>
        <w:t>http://www.chinadaily.com.cn/a/201705/06/WS59bb9627a310d4d9ab7eb065.html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