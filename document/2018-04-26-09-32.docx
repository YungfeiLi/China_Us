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York museum unveils groundbreaking show on traditional Chinese medicine</w:t>
        <w:br/>
        <w:t xml:space="preserve">        </w:t>
      </w:r>
    </w:p>
    <w:p>
      <w:r>
        <w:t>2018-04-26</w:t>
      </w:r>
    </w:p>
    <w:p>
      <w:r>
        <w:br/>
        <w:t xml:space="preserve">            </w:t>
        <w:br/>
        <w:t xml:space="preserve">            Xinhua |</w:t>
        <w:br/>
        <w:t xml:space="preserve">            Updated: 2018-04-26 09:32</w:t>
        <w:br/>
        <w:t xml:space="preserve">          </w:t>
      </w:r>
    </w:p>
    <w:p>
      <w:r>
        <w:br/>
        <w:t>NEW YORK - New York City's Museum of Chinese in America (MOCA) Wednesday unveiled two groundbreaking exhibitions on Traditional Chinese medicine (TCM) and practices in America through historical medical artifacts and contemporary art.</w:t>
        <w:br/>
        <w:t>Chinese Medicine in America: Converging Ideas, People and Practices and On the Shelves of Kam Wah Chung &amp; Co. will both be on view for the public at the museum in Manhattan's Chinatown from April 26 to Sept 9.</w:t>
        <w:br/>
        <w:t>"These exhibitions break new ground by promoting a multi-faceted discussion of how ancient Chinese medicine principles and practices evolve when circumstances and space demand its change," said Nancy Yao Maasbach, MOCA's president at Wednesday's press preview.</w:t>
        <w:br/>
        <w:t>"By seeing how we treat illness and maintain our health, we hope visitors can learn about the ancient philosophical concepts that are the backbone of Chinese culture," said Herb Tam, MOCA's Curator and Director of Exhibitions.</w:t>
        <w:br/>
        <w:t>"For a period of time in America, Chinese medicine seemed relegated to the past -- particularly in contrast to the high-tech advances made in biomedicine during the 20th century," said Donna Mah, a faculty member of Pacific College of Oriental Medicine in New York.</w:t>
        <w:br/>
        <w:t>"But it is fortunate that much has been preserved and brought forward, as Chinese medicine is relevant today in our evolving understanding of the human body, medical sensibilities, and the nature of health and healing."</w:t>
      </w:r>
    </w:p>
    <w:p>
      <w:r>
        <w:t>http://www.chinadaily.com.cn/a/201804/26/WS5ae12c19a3105cdcf651a95c.html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