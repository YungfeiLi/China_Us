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Giant panda Beibei celebrates 2-year-old birthday in US</w:t>
        <w:br/>
        <w:t xml:space="preserve">        </w:t>
      </w:r>
    </w:p>
    <w:p>
      <w:r>
        <w:t>2017-08-23</w:t>
      </w:r>
    </w:p>
    <w:p>
      <w:r>
        <w:br/>
        <w:t xml:space="preserve">            </w:t>
        <w:br/>
        <w:t xml:space="preserve">            Xinhua |</w:t>
        <w:br/>
        <w:t xml:space="preserve">            Updated: 2017-08-23 09:14</w:t>
        <w:br/>
        <w:t xml:space="preserve">          </w:t>
      </w:r>
    </w:p>
    <w:p>
      <w:r>
        <w:br/>
        <w:t xml:space="preserve"> </w:t>
      </w:r>
    </w:p>
    <w:p>
      <w:r>
        <w:t>http://www.chinadaily.com.cn/a/201708/23/WS59bb6f5da310d4d9ab7e7aa3.html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