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Trade war could 'hurt millions', Ma warns</w:t>
        <w:br/>
        <w:t xml:space="preserve">        </w:t>
      </w:r>
    </w:p>
    <w:p>
      <w:r>
        <w:t>2018-04-13</w:t>
      </w:r>
    </w:p>
    <w:p>
      <w:r>
        <w:br/>
        <w:t xml:space="preserve">            By ZHAO HUANXIN | </w:t>
        <w:br/>
        <w:t xml:space="preserve">            China Daily |</w:t>
        <w:br/>
        <w:t xml:space="preserve">            Updated: 2018-04-13 09:38</w:t>
        <w:br/>
        <w:t xml:space="preserve">          </w:t>
      </w:r>
    </w:p>
    <w:p>
      <w:r>
        <w:br/>
        <w:t xml:space="preserve"> </w:t>
        <w:br/>
        <w:t>Protectionism will not improve competitiveness of the United States, and a trade war will hurt millions of small businesses and farmers in the country, Alibaba founder Jack Ma said in an opinion piece published in The Wall Street Journal on Wednesday.</w:t>
        <w:br/>
        <w:t>In the article, Ma suggested that as China, the largest potential consumer market in the world, is open for business, the US risks forfeiting such an opportunity by waging a trade war.</w:t>
        <w:br/>
        <w:t>His comments came at a time when the world's top two economies are embroidered in a bitter trade dispute.</w:t>
        <w:br/>
        <w:t>Before the current spat, the Chinese e-commerce giant suffered a setback in the US in February, when the Committee on Foreign Investment in the United States blocked the $1.2 billion purchase of Dallas-based US money transfer company MoneyGram by Ant Financial, an affiliate of Alibaba.</w:t>
        <w:br/>
        <w:t>The Donald Trump administration threatened to impose tariffs on $100 billion worth of Chinese products last week, in addition to a $50 billion tariff package proposed two days before, which provoked China into slapping 25 percent tariffs on imports of US soybeans, corn, airplanes and automobiles.</w:t>
        <w:br/>
        <w:t>US soybeans sold to China account for 62 percent of its total soybean exports. A 25 percent tariff on the product will have a devastating effect on every soybean farmer in the US, American Soybean Association President John Heisdorffer said earlier last week.</w:t>
        <w:br/>
        <w:t>"Instigating a trade war is the wrong solution because it will only provoke retaliation," Ma wrote. "The US has been a consistent defender of free and open markets, but this time it is resorting to protectionism that will not improve American competitiveness."</w:t>
        <w:br/>
        <w:t>The billionaire made headlines at Trump Tower in New York early last January, when he and then president-elect Trump discussed "plans to create 1 million US jobs by allowing small- and medium-sized businesses to sell to China through Alibaba's platforms".</w:t>
        <w:br/>
        <w:t>But the plan seems to be hitting a snag. At a discussion on Monday at the Boao Forum for Asia in Hainan province, South China, Ma said, "if China and the US have a good relationship, we cannot only make 1 million jobs, we can make 10 million or 20 million jobs for both countries," according to a livestream of the discussion.</w:t>
        <w:br/>
        <w:t>"If they have no good trade relationship, we are going to destroy 10 million jobs," he added.</w:t>
        <w:br/>
        <w:t>In Wednesday's article, however, Ma said his company is committed to supporting small businesses. Through its digital-commerce platforms, where at least 500 million Chinese consumers shop, Alibaba will continue to help US small businesses and farmers access the China market, he said.</w:t>
        <w:br/>
        <w:t>Still, he cautioned, "this trade war will hurt millions of American small businesses and farmers".</w:t>
        <w:br/>
        <w:t>Ma, however, remained upbeat about the future, saying that while facing setbacks in the current protectionist environment, "I remain confident and look forward to the next 20 years."</w:t>
      </w:r>
    </w:p>
    <w:p>
      <w:r>
        <w:t>http://www.chinadaily.com.cn/a/201804/13/WS5ad00a11a3105cdcf651807d.html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