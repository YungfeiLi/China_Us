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Man fires at Chinese consulate in LA before taking own life</w:t>
        <w:br/>
        <w:t xml:space="preserve">        </w:t>
      </w:r>
    </w:p>
    <w:p>
      <w:r>
        <w:t>2017-08-02</w:t>
      </w:r>
    </w:p>
    <w:p>
      <w:r>
        <w:br/>
        <w:t xml:space="preserve">            </w:t>
        <w:br/>
        <w:t xml:space="preserve">            </w:t>
        <w:br/>
        <w:t xml:space="preserve">            Updated: 2017-08-02 09:33</w:t>
        <w:br/>
        <w:t xml:space="preserve">          </w:t>
      </w:r>
    </w:p>
    <w:p>
      <w:r>
        <w:br/>
        <w:t xml:space="preserve"> </w:t>
        <w:br/>
        <w:t>LOS ANGELES - A man opened fire outside of the Chinese consulate in Los Angeles Tuesday morning before turning the gun on himself and taking his own life, police said.</w:t>
        <w:br/>
        <w:t>The man, a Chinese national, fired "multiple rounds" at the consulate building in the Koreatown neighborhood, said Officer Mike Lopez, a Los Angeles Police Department spokesman.</w:t>
        <w:br/>
        <w:t>The man, whose name was not immediately released, then fatally shot himself in his car outside of the building, Lopez said.</w:t>
        <w:br/>
        <w:t>Investigators said no one else was injured in the shooting.</w:t>
        <w:br/>
        <w:t>Police could not immediately provide any additional information about the shooting or the man's possible motive.</w:t>
        <w:br/>
        <w:t>Lopez said homicide detectives were conducting an investigation.</w:t>
        <w:br/>
        <w:t>A call to the consulate rang unanswered Tuesday afternoon.</w:t>
        <w:br/>
        <w:t xml:space="preserve">In 2011, a man was arrested after police said he fired nine shots at a security guard outside the same consulate, but only hit the building. </w:t>
        <w:br/>
        <w:t>AP</w:t>
      </w:r>
    </w:p>
    <w:p>
      <w:r>
        <w:t>http://www.chinadaily.com.cn/a/201708/02/WS59bb569da310d4d9ab7e2ad6.html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