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Across America_(June 1)</w:t>
      </w:r>
    </w:p>
    <w:p>
      <w:r>
        <w:t>2018-06-03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2018-06-03 00:41</w:t>
        <w:br/>
        <w:t xml:space="preserve">          </w:t>
      </w:r>
    </w:p>
    <w:p>
      <w:r>
        <w:br/>
        <w:t>Crucial juncture</w:t>
      </w:r>
    </w:p>
    <w:p>
      <w:r>
        <w:t>http://www.chinadaily.com.cn/a/201806/03/WS5b12c8a1a31001b82571dd67.html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