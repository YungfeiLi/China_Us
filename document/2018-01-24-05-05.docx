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Chinese consulate responds to earthquake in Alaska</w:t>
        <w:br/>
        <w:t xml:space="preserve">        </w:t>
      </w:r>
    </w:p>
    <w:p>
      <w:r>
        <w:t>2018-01-24</w:t>
      </w:r>
    </w:p>
    <w:p>
      <w:r>
        <w:br/>
        <w:t xml:space="preserve">            By CHANG JUN in San Francisco  | </w:t>
        <w:br/>
        <w:t xml:space="preserve">            chinadaily.com.cn |</w:t>
        <w:br/>
        <w:t xml:space="preserve">            Updated: 2018-01-24 05:05</w:t>
        <w:br/>
        <w:t xml:space="preserve">          </w:t>
      </w:r>
    </w:p>
    <w:p>
      <w:r>
        <w:br/>
        <w:t>The Chinese Consulate General in San Francisco reached out to check on the safety of the Chinese community in Alaska shortly after a 7.9 magnitude earthquake occurred in the Gulf of Alaska early Tuesday.</w:t>
        <w:br/>
        <w:t>"To date, we did not receive any report involving injury or death of Chinese citizens caused by the earthquake," the consulate said in a statement issued Tuesday morning.</w:t>
        <w:br/>
        <w:t>The consulate launched its emergency response mechanism when the quake occurred, and consular assistance and protection officers contacted Alaskan Chinese associations and travel agencies immediately to check on Chinese citizens.</w:t>
        <w:br/>
        <w:t xml:space="preserve">They also maintained close contact with Alaska government and relevant US agencies, requesting necessary measures to be taken to ensure Chinese citizens' safety. </w:t>
        <w:br/>
        <w:t>Ren Faqiang, deputy consul-general in San Francisco, who coincidentally is attending a business-trade event since Monday in Anchorage, said he was awoken by strong shaking of his hotel bed. "It lasted about one minute. It was on the 12th floor so I decided not to do anything but drop and deck," Ren said. "Doors and hallway made creaking noises."</w:t>
        <w:br/>
        <w:t>The earthquake hit at 12:30 am and was recorded about 170 miles southeast of Kodiak Island in the Gulf of Alaska. Kodiak Island is located about 200 miles southwest of Anchorage, Alaska's largest city</w:t>
        <w:br/>
        <w:t>The US Geological Survey originally measured the quake as magnitude 8.2, later downgraded to 7.9. It caused tsunami warnings for Alaska and British Columbia and a tsunami watch on the US West Coast and Hawaii. The alerts were later canceled.</w:t>
      </w:r>
    </w:p>
    <w:p>
      <w:r>
        <w:t>http://www.chinadaily.com.cn/a/201801/24/WS5a67a3a7a3106e7dcc1361a3.html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