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Consulate-General in Houston urges safety awareness following homicide case</w:t>
        <w:br/>
        <w:t xml:space="preserve">        </w:t>
      </w:r>
    </w:p>
    <w:p>
      <w:r>
        <w:t>2018-09-24</w:t>
      </w:r>
    </w:p>
    <w:p>
      <w:r>
        <w:br/>
        <w:t xml:space="preserve">            </w:t>
        <w:br/>
        <w:t xml:space="preserve">            Xinhua |</w:t>
        <w:br/>
        <w:t xml:space="preserve">            Updated: 2018-09-24 03:52</w:t>
        <w:br/>
        <w:t xml:space="preserve">          </w:t>
      </w:r>
    </w:p>
    <w:p>
      <w:r>
        <w:br/>
        <w:t>HOUSTON, Sept. 23 -- The Chinese Consulate-General in Houston, Texas, the United States on Sunday urged Chinese citizens to pay attention to safety and security.</w:t>
        <w:br/>
        <w:t>The notice was issued after a Chinese citizen was murdered Friday night in an attempted burglar in Dallas, about 380 km north of Houston.</w:t>
        <w:br/>
        <w:t>According to the Chinese Consulate-General, two Chinese citizens with stab wounds were rushed to a nearby hospital. One of them was announced dead, and the other's condition was not available yet.</w:t>
        <w:br/>
        <w:t>Local media reported that after interviewing several residents, homicide detectives learned that the woman who died had gone outside to walk her pet and was followed by the suspect back into her apartment. The suspect was described as a white man who was wearing a white and red t-shirt with a black design.</w:t>
        <w:br/>
        <w:t>The Chinese consulate general attaches great importance to it. Entrusted by Chinese Consul General in Houston Li Qiangmin, Deputy Consul General Liu Hongmei has headed for Dallas to visit victims and meet with the local police to urge them to solve the case as soon as possible.</w:t>
        <w:br/>
        <w:t>Dallas is the ninth largest city in the United States. According to a 2017 U.S. Census Bureau report, Asians consist of 3.3 percent in city's total population.</w:t>
      </w:r>
    </w:p>
    <w:p>
      <w:r>
        <w:t>http://www.chinadaily.com.cn/a/201809/24/WS5ba7ef0ba310c4cc775e7be2.html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