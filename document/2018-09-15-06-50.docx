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America- (Sept 15)</w:t>
        <w:br/>
        <w:t xml:space="preserve">        </w:t>
      </w:r>
    </w:p>
    <w:p>
      <w:r>
        <w:t>2018-09-15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2018-09-15 06:50</w:t>
        <w:br/>
        <w:t xml:space="preserve">          </w:t>
      </w:r>
    </w:p>
    <w:p/>
    <w:p>
      <w:r>
        <w:t>http://www.chinadaily.com.cn/a/201809/15/WS5b9c3b47a31033b4f46562f6.html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