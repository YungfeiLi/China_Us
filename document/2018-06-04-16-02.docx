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Hunan musicians serenade Washington</w:t>
        <w:br/>
        <w:t xml:space="preserve">        </w:t>
      </w:r>
    </w:p>
    <w:p>
      <w:r>
        <w:t>2018-06-04</w:t>
      </w:r>
    </w:p>
    <w:p>
      <w:r>
        <w:br/>
        <w:t xml:space="preserve">            By Dong Leshuo in Washington | </w:t>
        <w:br/>
        <w:t xml:space="preserve">            China Daily USA |</w:t>
        <w:br/>
        <w:t xml:space="preserve">            Updated: 2018-06-04 16:02</w:t>
        <w:br/>
        <w:t xml:space="preserve">          </w:t>
      </w:r>
    </w:p>
    <w:p>
      <w:r>
        <w:br/>
        <w:t>The applause went on and on for a performance by the Hunan Art Ensemble of China at the Kennedy Center in Washington on Saturday.</w:t>
        <w:br/>
        <w:t xml:space="preserve">Eleven Chinese performing artists, lead by </w:t>
        <w:br/>
        <w:t>The playlist was carefully chosen. The artists chose pieces that conveyed the great Chinese musical and cultural traditions.</w:t>
        <w:br/>
        <w:t>"We wanted to pick pieces that express the Chinese ancient poems, traditional culture and emotions, and to express them by using the folk instruments," Zhang said.</w:t>
        <w:br/>
        <w:t>For the pipa, the team chose Shi Mian Mai Fu, a famous work based on a key battle in the epic war between the Chu and Han of 202 BC.</w:t>
        <w:br/>
        <w:t>For the erhu, they performed Er Quan Ying Yue, a distinctive classic from Chinese musical literature.</w:t>
        <w:br/>
        <w:t>"By incorporating more diverse and wide-ranging musical pieces, we aim to present our audience with a better listening experience," said Li Yun, the pipa performer.</w:t>
        <w:br/>
        <w:t>"Chinese music is very beautiful," said Liam Noronha, the zhongruan player. "It's very different from traditional Western music. There are many beautiful Chinese melodies, which I really appreciate."</w:t>
        <w:br/>
        <w:t>"We wanted to spread the Chinese music culture to the American audiences," erhu master Zhang said.</w:t>
        <w:br/>
        <w:t>"Music is a wonderful bridge that can promote more and wider communication between different nations," Zhang added.</w:t>
        <w:br/>
        <w:t>Andrew Rylyk, a retired US International Trade Commission employee, said he enjoyed the concert, especially Zhang Yinyue's erhu performance.</w:t>
        <w:br/>
        <w:t>"This was wonderful, you know the variation and instruments are very unusual," he said.</w:t>
        <w:br/>
        <w:t>"It resonates and in it there is so much fluctuation, and tones and things of that nature and it was very moving, so I found it very interesting and I enjoyed it very much," he said.</w:t>
        <w:br/>
        <w:t>Rylyik said that as a folk music fan, he had gone to a lot of different folk festivals to watch different cultures present their music, adding that the concert given by Chinese artists had helped enhance his understanding of Chinese music.</w:t>
        <w:br/>
        <w:t>"[The audience] listened quietly, applauded frequently and stayed long after the performance," Zhang said. "I have the feeling that they understood our music."</w:t>
        <w:br/>
        <w:t>Guo Fengqing in Washington contributed to this story.</w:t>
      </w:r>
    </w:p>
    <w:p>
      <w:r>
        <w:t>http://www.chinadaily.com.cn/a/201806/04/WS5b14f202a31001b82571e0b2.html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