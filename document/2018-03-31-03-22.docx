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March 24: 'Marching for our lives'</w:t>
        <w:br/>
        <w:t xml:space="preserve">        </w:t>
      </w:r>
    </w:p>
    <w:p>
      <w:r>
        <w:t>2018-03-31</w:t>
      </w:r>
    </w:p>
    <w:p>
      <w:r>
        <w:br/>
        <w:t xml:space="preserve">            </w:t>
        <w:br/>
        <w:t xml:space="preserve">            China Daily USA |</w:t>
        <w:br/>
        <w:t xml:space="preserve">            Updated: 2018-03-31 03:22</w:t>
        <w:br/>
        <w:t xml:space="preserve">          </w:t>
      </w:r>
    </w:p>
    <w:p/>
    <w:p>
      <w:r>
        <w:t>http://www.chinadaily.com.cn/a/201803/31/WS5abe8e83a3105cdcf6515775.html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