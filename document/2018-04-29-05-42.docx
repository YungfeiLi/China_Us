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Unusual eruptions at world's largest active geyser in Yellowstone</w:t>
        <w:br/>
        <w:t xml:space="preserve">        </w:t>
      </w:r>
    </w:p>
    <w:p>
      <w:r>
        <w:t>2018-04-29</w:t>
      </w:r>
    </w:p>
    <w:p>
      <w:r>
        <w:br/>
        <w:t xml:space="preserve">            </w:t>
        <w:br/>
        <w:t xml:space="preserve">            Xinhua |</w:t>
        <w:br/>
        <w:t xml:space="preserve">            Updated: 2018-04-29 05:42</w:t>
        <w:br/>
        <w:t xml:space="preserve">          </w:t>
      </w:r>
    </w:p>
    <w:p>
      <w:r>
        <w:br/>
        <w:t>The world's largest active geyser has erupted three times in the past six weeks at Yellowstone National Park, including once this week, in a pattern that is unusual but not at all indicative of a more destructive volcanic eruption brewing beneath Wyoming, geologists said on Saturday.</w:t>
        <w:br/>
        <w:t>Steamboat Geyser, which can shoot water as high as 300 feet (91 meters) into the air, erupted on March 15, April 19 and on Friday. The last time it erupted three times in a year was in 2003, the U.S. Geological Survey's Yellowstone Volcano Observatory said.</w:t>
        <w:br/>
        <w:t>The last time it erupted prior to March was more than three years ago in September 2014.</w:t>
        <w:br/>
        <w:t>"There is nothing to indicate that any sort of volcanic eruption is imminent," Michael Poland, the scientist in charge for the observatory, said in an email.</w:t>
        <w:br/>
        <w:t>Reuters</w:t>
      </w:r>
    </w:p>
    <w:p>
      <w:r>
        <w:t>http://www.chinadaily.com.cn/a/201804/29/WS5ae4eab5a3105cdcf651b36a.html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