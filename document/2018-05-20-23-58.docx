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US treasury secretary says US, China reach important framework deal on trade</w:t>
        <w:br/>
        <w:t xml:space="preserve">        </w:t>
      </w:r>
    </w:p>
    <w:p>
      <w:r>
        <w:t>2018-05-20</w:t>
      </w:r>
    </w:p>
    <w:p>
      <w:r>
        <w:br/>
        <w:t xml:space="preserve">            </w:t>
        <w:br/>
        <w:t xml:space="preserve">            Xinhua |</w:t>
        <w:br/>
        <w:t xml:space="preserve">            Updated: 2018-05-20 23:58</w:t>
        <w:br/>
        <w:t xml:space="preserve">          </w:t>
      </w:r>
    </w:p>
    <w:p>
      <w:r>
        <w:br/>
        <w:t>US Treasury Secretary Steven Mnuchin said on Sunday that the United States and China have reached a deal on a "very important" framework concerning their economic and trade ties, and the two sides have agreed to put a possible trade war on hold.</w:t>
        <w:br/>
        <w:t>In an interview with Fox News, Mnuchin said that in the just concluded economic and trade consultations between the United States and China, the two nations have "made very meaningful progress."</w:t>
        <w:br/>
        <w:t>He added that the two sides will continue with their communications on trade issues.</w:t>
        <w:br/>
        <w:t>China and the United States issued a joint statement on Saturday on the economic and trade consultations, vowing not to launch a trade war against each other.</w:t>
        <w:br/>
        <w:t>The two sides agreed to take effective measures to substantially decrease the US trade deficit with China.</w:t>
      </w:r>
    </w:p>
    <w:p>
      <w:r>
        <w:t>http://www.chinadaily.com.cn/a/201805/20/WS5b019b14a3103f6866ee978d.html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