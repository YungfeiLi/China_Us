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Splendor of Guizhou shown in pictures at UN</w:t>
        <w:br/>
        <w:t xml:space="preserve">        </w:t>
      </w:r>
    </w:p>
    <w:p>
      <w:r>
        <w:t>2017-06-07</w:t>
      </w:r>
    </w:p>
    <w:p>
      <w:r>
        <w:br/>
        <w:t xml:space="preserve">            </w:t>
        <w:br/>
        <w:t xml:space="preserve">            chinadaily.com.cn |</w:t>
        <w:br/>
        <w:t xml:space="preserve">            Updated: 2017-06-07 09:38</w:t>
        <w:br/>
        <w:t xml:space="preserve">          </w:t>
      </w:r>
    </w:p>
    <w:p>
      <w:r>
        <w:br/>
        <w:t xml:space="preserve"> </w:t>
        <w:br/>
        <w:t>A photography exhibition displaying the splendid scenery and enchanting culture of Guizhou province was held recently at UN headquarters in New York.</w:t>
        <w:br/>
        <w:t>The exhibition last Friday was titled Fascinating Guizhou: A Heaven of Myriad Mountains.</w:t>
        <w:br/>
        <w:t>New York City Mayor Bill de Blasio, and US representatives Joseph Crowley and Grace Meng of New York sent welcoming letters to the event.</w:t>
        <w:br/>
        <w:t>"This evening's celebration of Chinese culture is also a terrific opportunity to honor the diversity on which our global city rises as we forge a brighter, more inclusive future for all. On behalf of the city of New York, please accept my best wishes for a productive event and continued success," said de Blasio in his letter.</w:t>
        <w:br/>
        <w:t>With its marvelous landscapes, rich ethnic customs and enchanting cultural and historical sites, Guizhou, which is in the southwestern part of China, is a place that has provided an insightful experience to many international tourists, said Lu Yongzheng, vice-governor of Guizhou.</w:t>
        <w:br/>
        <w:t>The province has more than 50 ethnic groups, charming cultural stories and amazing mountain views to explore.</w:t>
        <w:br/>
        <w:t>Guizhou, in turn, sends hundreds of thousands of visitors to the US.</w:t>
        <w:br/>
        <w:t>In 2016, the United States became the second-largest tourism destination for Guizhou, with 546,000 visitors to the US, 32.2 percent more than the year before.</w:t>
        <w:br/>
        <w:t>Robert Duglin, vice-president of the American Society of Travel Agents, discussed plans for an ASTA marketing summit to be held in November in Guizhou.</w:t>
        <w:br/>
        <w:t>The summit will be the group's first international tourism industry event and will be particularly geared to the Chinese inbound tourism market.</w:t>
        <w:br/>
        <w:t>With a focus on tourism trends, industry conferences and trade, the event will generate a "data + market + marketing" platform.</w:t>
        <w:br/>
        <w:t>More than 150 people from different organizations attended the event.</w:t>
        <w:br/>
        <w:t xml:space="preserve"> </w:t>
        <w:br/>
        <w:t xml:space="preserve"> </w:t>
      </w:r>
    </w:p>
    <w:p>
      <w:r>
        <w:t>http://www.chinadaily.com.cn/a/201706/07/WS59bbe480a310ded8ac18a531.html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