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Celebrating the Dog</w:t>
        <w:br/>
        <w:t xml:space="preserve">        </w:t>
      </w:r>
    </w:p>
    <w:p>
      <w:r>
        <w:t>2018-02-10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2018-02-10 06:31</w:t>
        <w:br/>
        <w:t xml:space="preserve">          </w:t>
      </w:r>
    </w:p>
    <w:p/>
    <w:p>
      <w:r>
        <w:t>http://www.chinadaily.com.cn/a/201802/10/WS5a7e2138a3106e7dcc13be89.html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