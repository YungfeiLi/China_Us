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Relatives of Chinese student killed in 2016 want judge to rescind plea deal</w:t>
        <w:br/>
        <w:t xml:space="preserve">        </w:t>
      </w:r>
    </w:p>
    <w:p>
      <w:r>
        <w:t>2018-06-09</w:t>
      </w:r>
    </w:p>
    <w:p>
      <w:r>
        <w:br/>
        <w:t xml:space="preserve">            By Liu Yinmeng in Los Angeles | </w:t>
        <w:br/>
        <w:t xml:space="preserve">            China Daily USA |</w:t>
        <w:br/>
        <w:t xml:space="preserve">            Updated: 2018-06-09 06:18</w:t>
        <w:br/>
        <w:t xml:space="preserve">          </w:t>
      </w:r>
    </w:p>
    <w:p>
      <w:r>
        <w:br/>
        <w:t>Relatives of Jiang Yue, a Chinese international student shot and killed in 2016 after her car collided with the shooter in Arizona, on Friday at a press conference in Los Angeles called on the judge to charge the person with first-degree murder and rescind a plea deal.</w:t>
        <w:br/>
        <w:t>Holly Davis pleaded guilty in February to second-degree murder charge in exchange for a 25-year sentence. Jiang's cousin, Xu Xiang, said that the victim's family did not know about the plea agreement until April when they read about it in the Chinese media.</w:t>
        <w:br/>
        <w:t>The final decision will be made on June 15 by Judge Warren Granville. Xu urged the Chinese community to send a letter to the judge and prosecutor to ask them to rescind the plea deal.</w:t>
      </w:r>
    </w:p>
    <w:p>
      <w:r>
        <w:t>http://www.chinadaily.com.cn/a/201806/09/WS5b1b00a9a31001b82571f0cf.html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