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2017-11-15</w:t>
      </w:r>
    </w:p>
    <w:p/>
    <w:p>
      <w:r>
        <w:br/>
        <w:t>A sample survey of Chinese investors buying US stocks showed tech firms were their favorites among all US-listed companies, according to a report released by Beijing-based online securities brokerage startup Tiger Brokers.</w:t>
        <w:br/>
        <w:t>Fifty-six percent of more than 10,000 Chinese investors taking the survey picked China's internet powerhouse Alibaba Group Holding Ltd as the most promising US stock.</w:t>
        <w:br/>
        <w:t>China's e-commerce company JD.com with 28 percent votes and Apple Inc with 27 percent were rated the second and third most bullish US stocks by investors.</w:t>
        <w:br/>
        <w:t>Let's take a look at the top 10 US stocks Chinese investors are bullish on.</w:t>
        <w:br/>
        <w:t>No 10 Sina Weibo</w:t>
      </w:r>
    </w:p>
    <w:p>
      <w:r>
        <w:t>http://www.chinadaily.com.cn/a/201711/15/WS5a0d2f44a31061a73840ac2e.html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