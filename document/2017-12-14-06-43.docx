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Nanjing Massacre remembered in NYC Chinatown</w:t>
        <w:br/>
        <w:t xml:space="preserve">        </w:t>
      </w:r>
    </w:p>
    <w:p>
      <w:r>
        <w:t>2017-12-14</w:t>
      </w:r>
    </w:p>
    <w:p>
      <w:r>
        <w:br/>
        <w:t xml:space="preserve">            </w:t>
        <w:br/>
        <w:t xml:space="preserve">            chinadaily.com.cn |</w:t>
        <w:br/>
        <w:t xml:space="preserve">            Updated: 2017-12-14 06:43</w:t>
        <w:br/>
        <w:t xml:space="preserve">          </w:t>
      </w:r>
    </w:p>
    <w:p>
      <w:r>
        <w:br/>
        <w:t xml:space="preserve"> </w:t>
      </w:r>
    </w:p>
    <w:p>
      <w:r>
        <w:t>http://www.chinadaily.com.cn/a/201712/14/WS5a31ad1fa3108bc8c67320b6.html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