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2018-08-09</w:t>
      </w:r>
    </w:p>
    <w:p/>
    <w:p>
      <w:r>
        <w:br/>
        <w:t>A photo exhibition titled "China's economic reform -- 40 years in the making" opened in New York on Wednesday to showcase the achievements China has made since its reform and opening up.</w:t>
        <w:br/>
        <w:t>About 50 photos were on display, highlighting some of the remarkable moments of China's historical transformation over the past 40 years.</w:t>
      </w:r>
    </w:p>
    <w:p>
      <w:r>
        <w:t>http://www.chinadaily.com.cn/a/201808/09/WS5b6ba5eea310add14f384cfa.html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