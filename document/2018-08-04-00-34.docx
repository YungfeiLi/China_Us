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Suzhou Chinese orchestra to stage Chinese folk music in Portland</w:t>
        <w:br/>
        <w:t xml:space="preserve">        </w:t>
      </w:r>
    </w:p>
    <w:p>
      <w:r>
        <w:t>2018-08-04</w:t>
      </w:r>
    </w:p>
    <w:p>
      <w:r>
        <w:br/>
        <w:t xml:space="preserve">            By LINDA DENG in Portland | </w:t>
        <w:br/>
        <w:t xml:space="preserve">            China Daily USA |</w:t>
        <w:br/>
        <w:t xml:space="preserve">            Updated: 2018-08-04 00:34</w:t>
        <w:br/>
        <w:t xml:space="preserve">          </w:t>
      </w:r>
    </w:p>
    <w:p>
      <w:r>
        <w:br/>
        <w:t>The Suzhou Chinese Orchestra will present music lovers in the US with a feast of Chinese folk music with the "Charm of Chinese Music Concert" on July 27 and 28 at Lincoln Performance Hall, College of the Arts of Portland State University.</w:t>
        <w:br/>
        <w:t xml:space="preserve">The orchestra will stage the repertoire </w:t>
        <w:br/>
        <w:t xml:space="preserve">It will feature the folk music of </w:t>
        <w:br/>
        <w:t>"I imagine that I join many Portlanders in never having experienced an orchestra that is composed of both Western and traditional Chinese instruments. It will also be interesting to listen to both Chinese and Western compositions. I am so looking forward to their performance," Portland-Suzhou Sister City Association President Robert J. Fraser said.</w:t>
      </w:r>
    </w:p>
    <w:p>
      <w:r>
        <w:t>http://www.chinadaily.com.cn/a/201808/04/WS5b648411a3100d951b8c88cd.html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