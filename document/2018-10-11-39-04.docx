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</w:p>
    <w:p>
      <w:r>
        <w:t>2018-08-17</w:t>
      </w:r>
    </w:p>
    <w:p/>
    <w:p>
      <w:r>
        <w:br/>
        <w:t>A senior Chinese negotiator will visit the United States at Washington's invitation late this month to resume trade talks, the Ministry of Commerce said on Thursday.</w:t>
        <w:br/>
        <w:t>It will be the first bilateral meeting since the Sino-US trade dispute escalated in June, attracting lots of attention and high expectations.</w:t>
        <w:br/>
        <w:t>On the invitation of the US, a delegation led by Wang Shouwen, vice-minister of commerce and China's deputy international trade representative, will meet with a team led by the US Treasury's Undersecretary for International Affairs David Malpass, the ministry said in a statement.</w:t>
        <w:br/>
        <w:t>The two sides will hold consultations on each other's concerns about Sino-US economic and trade issues, the ministry said.</w:t>
        <w:br/>
        <w:t>"The Chinese side opposes unilateralism and trade protectionism practices and does not accept any unilateral trade restriction measures," said the statement.</w:t>
        <w:br/>
        <w:t>"China welcomes dialogue and communication on the basis of reciprocity, equality and integrity."</w:t>
        <w:br/>
        <w:t>Beijing has retaliated after Washington slapped tariffs in goods since they held their last high-level meeting in June. The tension raised fears that their trade dispute will shake the global economy.</w:t>
        <w:br/>
        <w:t>It was unclear whether the talks will take place before or after Thursday, when Washington has said it will activate additional tariffs on $16 billion in Chinese goods. Beijing has said it will retaliate in kind.</w:t>
      </w:r>
    </w:p>
    <w:p>
      <w:r>
        <w:t>http://www.chinadaily.com.cn/a/201808/17/WS5b760016a310add14f386368.html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