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Harvard agrees to submit student records to Justice Department</w:t>
        <w:br/>
        <w:t xml:space="preserve">        </w:t>
      </w:r>
    </w:p>
    <w:p>
      <w:r>
        <w:t>2017-12-06</w:t>
      </w:r>
    </w:p>
    <w:p>
      <w:r>
        <w:br/>
        <w:t xml:space="preserve">            By Xu He | </w:t>
        <w:br/>
        <w:t xml:space="preserve">            chinadaily.com.cn |</w:t>
        <w:br/>
        <w:t xml:space="preserve">            Updated: 2017-12-06 11:55</w:t>
        <w:br/>
        <w:t xml:space="preserve">          </w:t>
      </w:r>
    </w:p>
    <w:p>
      <w:r>
        <w:br/>
        <w:t>Harvard would turn over years of confidential applicant and student records to the United States Justice Department as the college was suspected of discriminating against Asian-American applicants, according to the Harvard Crimsonon Saturday.</w:t>
      </w:r>
    </w:p>
    <w:p>
      <w:r>
        <w:t>http://www.chinadaily.com.cn/a/201712/06/WS5a276a20a3107865316d3958.html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