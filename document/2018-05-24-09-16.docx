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Pentagon decision 'unconstructive'</w:t>
        <w:br/>
        <w:t xml:space="preserve">        </w:t>
      </w:r>
    </w:p>
    <w:p>
      <w:r>
        <w:t>2018-05-24</w:t>
      </w:r>
    </w:p>
    <w:p>
      <w:r>
        <w:br/>
        <w:t xml:space="preserve">            By Zhao Huanxin in Washington | </w:t>
        <w:br/>
        <w:t xml:space="preserve">            chinadaily.com.cn |</w:t>
        <w:br/>
        <w:t xml:space="preserve">            Updated: 2018-05-24 09:16</w:t>
        <w:br/>
        <w:t xml:space="preserve">          </w:t>
      </w:r>
    </w:p>
    <w:p>
      <w:r>
        <w:br/>
        <w:t>Pentagon's decision of disinviting Chinese military from the 2018 Rim of the Pacific Exercise is a decision that was taken lightly and was unhelpful, visiting Chinese State Councilor and Foreign Minister Wang Yi said in Washington on Wednesday.</w:t>
        <w:br/>
        <w:t>Pentagon on Wednesday disinvited China from a major US-hosted naval drill, the Rim of the Pacific exercise, known as RIMPAC, which is held every two years in Hawaii in June and July.</w:t>
        <w:br/>
        <w:t>"We find that a very unconstructive move; it's also a decision that's taken lightly," Wang told reporters in Washington after meeting with US Secretary of State Mike Pompeo.</w:t>
      </w:r>
    </w:p>
    <w:p>
      <w:r>
        <w:t>http://www.chinadaily.com.cn/a/201805/24/WS5b061255a3103f6866eea493.html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