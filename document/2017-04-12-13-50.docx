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Xi, Trump talk over phone on Peninsula, Syria issues</w:t>
        <w:br/>
        <w:t xml:space="preserve">        </w:t>
      </w:r>
    </w:p>
    <w:p>
      <w:r>
        <w:t>2017-04-12</w:t>
      </w:r>
    </w:p>
    <w:p>
      <w:r>
        <w:br/>
        <w:t xml:space="preserve">            </w:t>
        <w:br/>
        <w:t xml:space="preserve">            Xinhua |</w:t>
        <w:br/>
        <w:t xml:space="preserve">            Updated: 2017-04-12 13:50</w:t>
        <w:br/>
        <w:t xml:space="preserve">          </w:t>
      </w:r>
    </w:p>
    <w:p>
      <w:r>
        <w:br/>
        <w:t xml:space="preserve"> </w:t>
        <w:br/>
        <w:t>BEIJING - Chinese President Xi Jinping Wednesday talked with his US counterpart Donald Trump over phone on issues of Korean Peninsula and Syria, saying Peninsula denuclearization shall be achieved through peaceful means and any use of chemical weapons is "unacceptable" on Syria issue.</w:t>
        <w:br/>
        <w:t>He added that the UN Security Council shall remain united and deliver "one voice" in this respect.</w:t>
        <w:br/>
        <w:t>China and the United States shall work together closely to make sure that the visit of Trump to China later this year could achieve "fruitful" results, the Chinese president said.</w:t>
        <w:br/>
        <w:t>He also urged the two sides to promote the newly-established four-pronged dialogue mechanism in such areas as diplomacy and security, economy, law enforcement and cyber security, as well as social and people-to-people exchanges, an important result of his latest meeting with Trump, and to conduct pragmatic cooperation in a trove of areas.</w:t>
        <w:br/>
        <w:t xml:space="preserve"> </w:t>
        <w:br/>
        <w:t xml:space="preserve"> </w:t>
      </w:r>
    </w:p>
    <w:p>
      <w:r>
        <w:t>http://www.chinadaily.com.cn/a/201704/12/WS59bb7ebaa310d4d9ab7e8efb.html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