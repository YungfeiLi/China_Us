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2018-05-13</w:t>
      </w:r>
    </w:p>
    <w:p/>
    <w:p>
      <w:r>
        <w:br/>
        <w:t>WASHINGTON- US President Donald Trump said on Sunday that he and President Xi Jinping are working to give Chinese telecom company ZTE Corp "a way to get back into business, fast."</w:t>
        <w:br/>
        <w:t>"President Xi of China, and I, are working together to give massive Chinese phone company, ZTE, a way to get back into business, fast. Too many jobs in China lost. Commerce Department has been instructed to get it done!" Trump wrote on Twitter.</w:t>
        <w:br/>
        <w:t>The US Department of Commerce announced on April 16 that it would impose a seven-year ban on ZTE's purchase of crucial US technologies, including chips, for violating terms of a sanctions settlement.</w:t>
      </w:r>
    </w:p>
    <w:p>
      <w:r>
        <w:t>http://www.chinadaily.com.cn/a/201805/13/WS5af8f710a3103f6866ee82fd.html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