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Suspect who murdered, injured Chinese captured: police</w:t>
        <w:br/>
        <w:t xml:space="preserve">        </w:t>
      </w:r>
    </w:p>
    <w:p>
      <w:r>
        <w:t>2018-09-30</w:t>
      </w:r>
    </w:p>
    <w:p>
      <w:r>
        <w:br/>
        <w:t xml:space="preserve">            </w:t>
        <w:br/>
        <w:t xml:space="preserve">            Xinhua |</w:t>
        <w:br/>
        <w:t xml:space="preserve">            Updated: 2018-09-30 10:16</w:t>
        <w:br/>
        <w:t xml:space="preserve">          </w:t>
      </w:r>
    </w:p>
    <w:p>
      <w:r>
        <w:br/>
        <w:t>HOUSTON -- Local police from Dallas, Texas, the United States, informed Chinese consulate general in Houston Saturday that the suspect who murdered and injured two Chinese has been captured.</w:t>
        <w:br/>
        <w:t>The Chinese consulate general in Houston has posted the information on its official website Saturday, thanking the effort of police and hoping the murderer will soon be punished by law.</w:t>
        <w:br/>
        <w:t>A Chinese citizen was murdered and another one injured on Sept 21 night in an attempted burglar in Dallas, about 380 km north of Houston.</w:t>
        <w:br/>
        <w:t>According to the Chinese Consulate-General, two Chinese citizens with stab wounds were rushed to a nearby hospital. One of them was pronounced dead, and the other's condition was not available yet.</w:t>
        <w:br/>
        <w:t>Local media reported that after interviewing several residents, homicide detectives learned that the woman who died had gone outside to walk her pet and was followed by the suspect back into her apartment. The suspect was described as a white man who was wearing a white and red t-shirt with a black design.</w:t>
        <w:br/>
        <w:t>The Chinese consulate general attaches great importance to it. Issuing a notice on its website, the consulate urged Chinese citizens to pay attention to safety and security.</w:t>
        <w:br/>
        <w:t>Dallas is the ninth largest city in the United States. According to a 2017 US Census Bureau report, Asians account for 3.3 percent in city's total population.</w:t>
      </w:r>
    </w:p>
    <w:p>
      <w:r>
        <w:t>http://www.chinadaily.com.cn/a/201809/30/WS5bb031fba310eff303280638.html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