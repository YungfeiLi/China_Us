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ACROSS AMERICA_(March 23)</w:t>
        <w:br/>
        <w:t xml:space="preserve">        </w:t>
      </w:r>
    </w:p>
    <w:p>
      <w:r>
        <w:t>2018-03-24</w:t>
      </w:r>
    </w:p>
    <w:p>
      <w:r>
        <w:br/>
        <w:t xml:space="preserve">            </w:t>
        <w:br/>
        <w:t xml:space="preserve">            China Daily USA |</w:t>
        <w:br/>
        <w:t xml:space="preserve">            Updated: 2018-03-24 03:38</w:t>
        <w:br/>
        <w:t xml:space="preserve">          </w:t>
      </w:r>
    </w:p>
    <w:p>
      <w:r>
        <w:br/>
        <w:t xml:space="preserve"> </w:t>
      </w:r>
    </w:p>
    <w:p>
      <w:r>
        <w:t>http://www.chinadaily.com.cn/a/201803/24/WS5ab557aba3105cdcf6513f90.html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