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Across America_(Aug 17)</w:t>
      </w:r>
    </w:p>
    <w:p>
      <w:r>
        <w:t>2018-08-18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2018-08-18 03:46</w:t>
        <w:br/>
        <w:t xml:space="preserve">          </w:t>
      </w:r>
    </w:p>
    <w:p>
      <w:r>
        <w:br/>
        <w:t>Game on - Union City, CA</w:t>
      </w:r>
    </w:p>
    <w:p>
      <w:r>
        <w:t>http://www.chinadaily.com.cn/a/201808/18/WS5b772618a310add14f386706.html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