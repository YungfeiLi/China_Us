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American Airlines cancels flight after loading equipment catches fire</w:t>
        <w:br/>
        <w:t xml:space="preserve">        </w:t>
      </w:r>
    </w:p>
    <w:p>
      <w:r>
        <w:t>2017-10-10</w:t>
      </w:r>
    </w:p>
    <w:p>
      <w:r>
        <w:br/>
        <w:t xml:space="preserve">            </w:t>
        <w:br/>
        <w:t xml:space="preserve">            </w:t>
        <w:br/>
        <w:t xml:space="preserve">            Updated: 2017-10-10 09:33</w:t>
        <w:br/>
        <w:t xml:space="preserve">          </w:t>
      </w:r>
    </w:p>
    <w:p>
      <w:r>
        <w:br/>
        <w:t xml:space="preserve"> </w:t>
        <w:br/>
        <w:t xml:space="preserve"> </w:t>
        <w:br/>
        <w:t xml:space="preserve"> </w:t>
        <w:br/>
        <w:t>HONG KONG - An American Airlines flight from Hong Kong to Los Angeles was canceled Monday after a piece of loading equipment caught fire while it was preparing to put cargo in the hold of the plane, the airline said. One person was hurt.</w:t>
        <w:br/>
        <w:t>The container that was on the loading equipment also caught fire in the process, said Martha Thomas, a spokeswoman for the airline.</w:t>
        <w:br/>
        <w:t>The cargo it contained was "non-hazardous," Thomas said, without providing details. She added that the airline was looking into the cause of the mechanical issue that triggered the fire.</w:t>
        <w:br/>
        <w:t>Boarding had not yet started and no passengers or crew on Flight 192 were injured, she said.</w:t>
        <w:br/>
        <w:t>The operator of the equipment is being treated for "non-life-threatening" injuries, Thomas said.</w:t>
        <w:br/>
        <w:t>The flight was scheduled to depart Hong Kong at 6:10 pm local time and arrive at Los Angeles at 4:30 pm local time.</w:t>
        <w:br/>
        <w:t>AP</w:t>
      </w:r>
    </w:p>
    <w:p>
      <w:r>
        <w:t>http://www.chinadaily.com.cn/a/201710/10/WS5a0bff54a31061a738406025.html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